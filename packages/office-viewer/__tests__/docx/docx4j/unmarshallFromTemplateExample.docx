
<file path=[Content_Types].xml><?xml version="1.0" encoding="utf-8"?>
<Types xmlns="http://schemas.openxmlformats.org/package/2006/content-types">
  <Default Extension="rels" ContentType="application/vnd.openxmlformats-package.relationship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:Relationships xmlns:r="http://schemas.openxmlformats.org/package/2006/relationships"><r:Relationship Id="rId4" Type="http://schemas.openxmlformats.org/officeDocument/2006/relationships/officeDocument" Target="word/document.xml"/><r:Relationship Id="rId6" Type="http://schemas.openxmlformats.org/officeDocument/2006/relationships/custom-properties" Target="docProps/custom.xml"/></r:Relationships>
</file>

<file path=word/document.xml><?xml version="1.0" encoding="utf-8"?>
<w:document xmlns:w="http://schemas.openxmlformats.org/wordprocessingml/2006/main" xmlns:wp="http://schemas.openxmlformats.org/drawingml/2006/wordprocessingDrawing" xmlns:ns3="http://schemas.openxmlformats.org/officeDocument/2006/relationships" xmlns:a="http://schemas.openxmlformats.org/drawingml/2006/main" xmlns:pic="http://schemas.openxmlformats.org/drawingml/2006/picture" xmlns:ns6="http://schemas.openxmlformats.org/schemaLibrary/2006/main">
  <w:body>
    <w:p>
      <w:r>
        <w:t>This document is a simple demo of XmlUtils.</w:t>
        <w:t>unmarshallFromTemplate</w:t>
      </w:r>
    </w:p>
    <w:p/>
    <w:p>
      <w:r>
        <w:t>My favourite colour is ${colour}.</w:t>
      </w:r>
    </w:p>
    <w:p/>
    <w:p>
      <w:r>
        <w:t>My favourite ice cream is ${icecream}.</w:t>
      </w:r>
    </w:p>
    <w:p/>
    <w:p>
      <w:r>
        <w:t>That's all folks.</w:t>
      </w:r>
    </w:p>
  </w:body>
</w:document>
</file>

<file path=word/styles.xml><?xml version="1.0" encoding="utf-8"?>
<w:styles xmlns:w="http://schemas.openxmlformats.org/wordprocessingml/2006/main" xmlns:wp="http://schemas.openxmlformats.org/drawingml/2006/wordprocessingDrawing" xmlns:ns3="http://schemas.openxmlformats.org/officeDocument/2006/relationships" xmlns:a="http://schemas.openxmlformats.org/drawingml/2006/main" xmlns:pic="http://schemas.openxmlformats.org/drawingml/2006/picture" xmlns:ns6="http://schemas.openxmlformats.org/schemaLibrary/2006/main"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</w:styles>
</file>

<file path=word/_rels/document.xml.rels><?xml version="1.0" encoding="UTF-8" standalone="yes"?><r:Relationships xmlns:r="http://schemas.openxmlformats.org/package/2006/relationships"><r:Relationship Id="rId5" Type="http://schemas.openxmlformats.org/officeDocument/2006/relationships/styles" Target="styles.xml"/></r:Relationships>
</file>

<file path=docProps/custom.xml><?xml version="1.0" encoding="utf-8"?>
<prop:Properties xmlns:vt="http://schemas.openxmlformats.org/officeDocument/2006/docPropsVTypes" xmlns:prop="http://schemas.openxmlformats.org/officeDocument/2006/custom-properties"/>
</file>