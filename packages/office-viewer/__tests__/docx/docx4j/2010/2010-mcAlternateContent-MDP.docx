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hw.html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70" w:rsidRDefault="00E21B70">
      <w:r>
        <w:t>${color}</w:t>
      </w:r>
      <w:bookmarkStart w:id="0" w:name="_GoBack"/>
      <w:bookmarkEnd w:id="0"/>
    </w:p>
    <w:p w:rsidR="00E21B70" w:rsidRDefault="00E21B70"/>
    <w:p w:rsidR="00EA10E8" w:rsidRDefault="00CE3F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127000</wp:posOffset>
                </wp:positionV>
                <wp:extent cx="584200" cy="3746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6pt;margin-top:10pt;width:46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" fillcolor="#4f81bd [3204]" strokecolor="#243f60 [1604]" strokeweight="2pt"/>
            </w:pict>
          </mc:Fallback>
        </mc:AlternateContent>
      </w:r>
    </w:p>
    <w:sectPr w:rsidR="00EA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aFChunk" Target="../hw.ht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