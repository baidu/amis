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hw.html" ContentType="text/ht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342" w:rsidRDefault="00F71342">
      <w:pPr>
        <w:rPr>
          <w:sz w:val="52"/>
          <w:szCs w:val="52"/>
        </w:rPr>
      </w:pPr>
      <w:proofErr w:type="gramStart"/>
      <w:r w:rsidRPr="00F71342">
        <w:rPr>
          <w:sz w:val="52"/>
          <w:szCs w:val="52"/>
          <w14:glow w14:rad="101600">
            <w14:schemeClr w14:val="accent3">
              <w14:alpha w14:val="60000"/>
              <w14:satMod w14:val="175000"/>
            </w14:schemeClr>
          </w14:glow>
        </w:rPr>
        <w:t xml:space="preserve">My first 2010 </w:t>
      </w:r>
      <w:r w:rsidRPr="00F71342">
        <w:rPr>
          <w:sz w:val="52"/>
          <w:szCs w:val="52"/>
        </w:rPr>
        <w:t>document.</w:t>
      </w:r>
      <w:proofErr w:type="gramEnd"/>
    </w:p>
    <w:p w:rsidR="00EA10E8" w:rsidRDefault="00CE3F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127000</wp:posOffset>
                </wp:positionV>
                <wp:extent cx="584200" cy="374650"/>
                <wp:effectExtent l="0" t="0" r="254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46pt;margin-top:10pt;width:46pt;height:2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" fillcolor="#4f81bd [3204]" strokecolor="#243f60 [1604]" strokeweight="2pt"/>
            </w:pict>
          </mc:Fallback>
        </mc:AlternateContent>
      </w:r>
    </w:p>
    <w:sectPr w:rsidR="00EA1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aFChunk" Target="../hw.html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